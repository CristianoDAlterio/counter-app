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12439C" w14:textId="77777777" w:rsidR="00F40AA4" w:rsidRDefault="00000000">
      <w:pPr>
        <w:pStyle w:val="Titolo"/>
        <w:jc w:val="center"/>
      </w:pPr>
      <w:r>
        <w:t>Counter App — Presentazione Progetto</w:t>
      </w:r>
    </w:p>
    <w:p w14:paraId="1CB87CAF" w14:textId="77777777" w:rsidR="00F40AA4" w:rsidRDefault="00000000">
      <w:pPr>
        <w:jc w:val="center"/>
      </w:pPr>
      <w:r>
        <w:t>Applicazione web sviluppata in JavaScript puro con SCSS e Bootstrap</w:t>
      </w:r>
    </w:p>
    <w:p w14:paraId="6C940436" w14:textId="77777777" w:rsidR="00F40AA4" w:rsidRDefault="00000000">
      <w:pPr>
        <w:jc w:val="center"/>
      </w:pPr>
      <w:r>
        <w:t>Autore: Cristiano D’Alterio</w:t>
      </w:r>
    </w:p>
    <w:p w14:paraId="05728621" w14:textId="77777777" w:rsidR="00F40AA4" w:rsidRDefault="00000000">
      <w:pPr>
        <w:jc w:val="center"/>
      </w:pPr>
      <w:r>
        <w:t>Data: 02/09/2025</w:t>
      </w:r>
    </w:p>
    <w:p w14:paraId="159052DE" w14:textId="77777777" w:rsidR="00F40AA4" w:rsidRDefault="00000000">
      <w:pPr>
        <w:pStyle w:val="Titolo1"/>
      </w:pPr>
      <w:r>
        <w:t>Link utili</w:t>
      </w:r>
    </w:p>
    <w:p w14:paraId="5CC7CEEF" w14:textId="1B651F15" w:rsidR="00F40AA4" w:rsidRDefault="00000000">
      <w:r w:rsidRPr="00F60663">
        <w:rPr>
          <w:b/>
          <w:bCs/>
        </w:rPr>
        <w:t>Repository GitHub:</w:t>
      </w:r>
      <w:r>
        <w:t xml:space="preserve"> </w:t>
      </w:r>
      <w:r w:rsidR="00F60663" w:rsidRPr="00F60663">
        <w:t>https://github.com/CristianoDAlterio/counter-app</w:t>
      </w:r>
      <w:r>
        <w:br/>
      </w:r>
      <w:r w:rsidRPr="00F60663">
        <w:rPr>
          <w:b/>
          <w:bCs/>
        </w:rPr>
        <w:t>Deploy (Firebase Hosting):</w:t>
      </w:r>
      <w:r>
        <w:t xml:space="preserve"> </w:t>
      </w:r>
      <w:r w:rsidR="00F60663" w:rsidRPr="00F60663">
        <w:t>https://counter-app-cristiano-f0d0a.web.app/</w:t>
      </w:r>
    </w:p>
    <w:p w14:paraId="785AA12E" w14:textId="77777777" w:rsidR="00F40AA4" w:rsidRDefault="00000000">
      <w:pPr>
        <w:pStyle w:val="Titolo1"/>
      </w:pPr>
      <w:r>
        <w:t>Descrizione</w:t>
      </w:r>
    </w:p>
    <w:p w14:paraId="47E6534D" w14:textId="5E3B7536" w:rsidR="00F40AA4" w:rsidRDefault="00000000">
      <w:r>
        <w:t xml:space="preserve">Questo documento presenta il progetto </w:t>
      </w:r>
      <w:r w:rsidRPr="00F60663">
        <w:rPr>
          <w:b/>
          <w:bCs/>
        </w:rPr>
        <w:t>Counter App</w:t>
      </w:r>
      <w:r>
        <w:t xml:space="preserve">, una semplice applicazione web che simula un </w:t>
      </w:r>
      <w:proofErr w:type="spellStart"/>
      <w:r>
        <w:t>contatore</w:t>
      </w:r>
      <w:proofErr w:type="spellEnd"/>
      <w:r>
        <w:t xml:space="preserve"> con </w:t>
      </w:r>
      <w:proofErr w:type="spellStart"/>
      <w:r>
        <w:t>pulsanti</w:t>
      </w:r>
      <w:proofErr w:type="spellEnd"/>
      <w:r>
        <w:t xml:space="preserve"> </w:t>
      </w:r>
      <w:r w:rsidR="00F60663">
        <w:t>“</w:t>
      </w:r>
      <w:r>
        <w:t>+</w:t>
      </w:r>
      <w:r w:rsidR="00F60663">
        <w:t>”</w:t>
      </w:r>
      <w:r>
        <w:t xml:space="preserve"> e </w:t>
      </w:r>
      <w:r w:rsidR="00F60663">
        <w:t>“</w:t>
      </w:r>
      <w:proofErr w:type="gramStart"/>
      <w:r>
        <w:t>−</w:t>
      </w:r>
      <w:r w:rsidR="00F60663">
        <w:t>“</w:t>
      </w:r>
      <w:proofErr w:type="gramEnd"/>
      <w:r>
        <w:t>. L’obiettivo didattico è dimostrare la manipolazione del DOM con JavaScript puro (senza framework), l’uso di SCSS per lo stile e una struttura di progetto professionale, completa di repository GitHub e deploy su Firebase Hosting.</w:t>
      </w:r>
    </w:p>
    <w:p w14:paraId="6A1698E5" w14:textId="77777777" w:rsidR="00F40AA4" w:rsidRDefault="00000000">
      <w:pPr>
        <w:pStyle w:val="Titolo1"/>
      </w:pPr>
      <w:r>
        <w:t>Funzionalità principali</w:t>
      </w:r>
    </w:p>
    <w:p w14:paraId="7FF486EB" w14:textId="77777777" w:rsidR="00F40AA4" w:rsidRDefault="00000000">
      <w:pPr>
        <w:pStyle w:val="Puntoelenco"/>
      </w:pPr>
      <w:r>
        <w:t>Valore iniziale impostato a 0 all’apertura della pagina.</w:t>
      </w:r>
    </w:p>
    <w:p w14:paraId="62E8DDA1" w14:textId="683E7CAE" w:rsidR="00F40AA4" w:rsidRDefault="00000000">
      <w:pPr>
        <w:pStyle w:val="Puntoelenco"/>
      </w:pPr>
      <w:proofErr w:type="spellStart"/>
      <w:r>
        <w:t>Pulsanti</w:t>
      </w:r>
      <w:proofErr w:type="spellEnd"/>
      <w:r>
        <w:t xml:space="preserve"> </w:t>
      </w:r>
      <w:r w:rsidR="00F60663">
        <w:t>“</w:t>
      </w:r>
      <w:r>
        <w:t>+</w:t>
      </w:r>
      <w:r w:rsidR="00F60663">
        <w:t>”</w:t>
      </w:r>
      <w:r>
        <w:t xml:space="preserve"> e </w:t>
      </w:r>
      <w:r w:rsidR="00F60663">
        <w:t>“</w:t>
      </w:r>
      <w:proofErr w:type="gramStart"/>
      <w:r>
        <w:t>−</w:t>
      </w:r>
      <w:r w:rsidR="00F60663">
        <w:t>“</w:t>
      </w:r>
      <w:r>
        <w:t xml:space="preserve"> per</w:t>
      </w:r>
      <w:proofErr w:type="gramEnd"/>
      <w:r>
        <w:t xml:space="preserve"> </w:t>
      </w:r>
      <w:proofErr w:type="spellStart"/>
      <w:r>
        <w:t>incrementare</w:t>
      </w:r>
      <w:proofErr w:type="spellEnd"/>
      <w:r>
        <w:t>/</w:t>
      </w:r>
      <w:proofErr w:type="spellStart"/>
      <w:r>
        <w:t>decrementare</w:t>
      </w:r>
      <w:proofErr w:type="spellEnd"/>
      <w:r>
        <w:t xml:space="preserve"> il valore.</w:t>
      </w:r>
    </w:p>
    <w:p w14:paraId="1A8B57DC" w14:textId="77777777" w:rsidR="00F40AA4" w:rsidRDefault="00000000">
      <w:pPr>
        <w:pStyle w:val="Puntoelenco"/>
      </w:pPr>
      <w:r>
        <w:t>Blocco del contatore a 0 (non può andare in negativo).</w:t>
      </w:r>
    </w:p>
    <w:p w14:paraId="6EB65BC0" w14:textId="77777777" w:rsidR="00F40AA4" w:rsidRDefault="00000000">
      <w:pPr>
        <w:pStyle w:val="Puntoelenco"/>
      </w:pPr>
      <w:r>
        <w:t>Interfaccia generata dinamicamente via JavaScript (manipolazione del DOM).</w:t>
      </w:r>
    </w:p>
    <w:p w14:paraId="64EAC3DE" w14:textId="0790918F" w:rsidR="00F40AA4" w:rsidRDefault="00000000">
      <w:pPr>
        <w:pStyle w:val="Puntoelenco"/>
      </w:pPr>
      <w:r>
        <w:t xml:space="preserve">Stile con </w:t>
      </w:r>
      <w:r w:rsidRPr="00F60663">
        <w:rPr>
          <w:b/>
          <w:bCs/>
        </w:rPr>
        <w:t>Bootstrap 5</w:t>
      </w:r>
      <w:r>
        <w:t xml:space="preserve"> e </w:t>
      </w:r>
      <w:r w:rsidRPr="00F60663">
        <w:rPr>
          <w:b/>
          <w:bCs/>
        </w:rPr>
        <w:t>SCSS</w:t>
      </w:r>
      <w:r>
        <w:t xml:space="preserve"> </w:t>
      </w:r>
      <w:proofErr w:type="spellStart"/>
      <w:r>
        <w:t>modulare</w:t>
      </w:r>
      <w:proofErr w:type="spellEnd"/>
      <w:r>
        <w:t xml:space="preserve"> (</w:t>
      </w:r>
      <w:proofErr w:type="spellStart"/>
      <w:r>
        <w:t>parziali</w:t>
      </w:r>
      <w:proofErr w:type="spellEnd"/>
      <w:r>
        <w:t xml:space="preserve">, </w:t>
      </w:r>
      <w:proofErr w:type="spellStart"/>
      <w:r>
        <w:t>variabili</w:t>
      </w:r>
      <w:proofErr w:type="spellEnd"/>
      <w:r>
        <w:t>, mixin).</w:t>
      </w:r>
    </w:p>
    <w:p w14:paraId="1D6903E0" w14:textId="2F145AF9" w:rsidR="00F40AA4" w:rsidRDefault="00000000">
      <w:pPr>
        <w:pStyle w:val="Puntoelenco"/>
      </w:pPr>
      <w:r>
        <w:t xml:space="preserve">Struttura del </w:t>
      </w:r>
      <w:proofErr w:type="spellStart"/>
      <w:r>
        <w:t>codice</w:t>
      </w:r>
      <w:proofErr w:type="spellEnd"/>
      <w:r>
        <w:t xml:space="preserve"> </w:t>
      </w:r>
      <w:proofErr w:type="spellStart"/>
      <w:r>
        <w:t>modulare</w:t>
      </w:r>
      <w:proofErr w:type="spellEnd"/>
      <w:r>
        <w:t xml:space="preserve"> con</w:t>
      </w:r>
      <w:r w:rsidR="00F60663">
        <w:t xml:space="preserve"> </w:t>
      </w:r>
      <w:r>
        <w:t>`script.js` + `modules/counter.js`.</w:t>
      </w:r>
    </w:p>
    <w:p w14:paraId="60C67540" w14:textId="77777777" w:rsidR="00F40AA4" w:rsidRDefault="00000000">
      <w:pPr>
        <w:pStyle w:val="Puntoelenco"/>
      </w:pPr>
      <w:r>
        <w:t xml:space="preserve">Immagini e screenshot </w:t>
      </w:r>
      <w:proofErr w:type="spellStart"/>
      <w:r>
        <w:t>organizzati</w:t>
      </w:r>
      <w:proofErr w:type="spellEnd"/>
      <w:r>
        <w:t xml:space="preserve"> in `assets/</w:t>
      </w:r>
      <w:proofErr w:type="spellStart"/>
      <w:r>
        <w:t>img</w:t>
      </w:r>
      <w:proofErr w:type="spellEnd"/>
      <w:r>
        <w:t>/`.</w:t>
      </w:r>
    </w:p>
    <w:p w14:paraId="16C1831C" w14:textId="77777777" w:rsidR="003B4E52" w:rsidRDefault="003B4E52" w:rsidP="003B4E52">
      <w:pPr>
        <w:pStyle w:val="Puntoelenco"/>
        <w:numPr>
          <w:ilvl w:val="0"/>
          <w:numId w:val="0"/>
        </w:numPr>
        <w:ind w:left="360" w:hanging="360"/>
      </w:pPr>
    </w:p>
    <w:p w14:paraId="6A345651" w14:textId="77777777" w:rsidR="003B4E52" w:rsidRDefault="003B4E52" w:rsidP="003B4E52">
      <w:pPr>
        <w:pStyle w:val="Puntoelenco"/>
        <w:numPr>
          <w:ilvl w:val="0"/>
          <w:numId w:val="0"/>
        </w:numPr>
        <w:ind w:left="360" w:hanging="360"/>
      </w:pPr>
    </w:p>
    <w:p w14:paraId="388D0007" w14:textId="77777777" w:rsidR="00F40AA4" w:rsidRDefault="00000000">
      <w:pPr>
        <w:pStyle w:val="Titolo1"/>
      </w:pPr>
      <w:r>
        <w:lastRenderedPageBreak/>
        <w:t>Struttura del progetto</w:t>
      </w:r>
    </w:p>
    <w:p w14:paraId="1446D5FA" w14:textId="77777777" w:rsidR="00F40AA4" w:rsidRDefault="00000000">
      <w:r>
        <w:t>counter-app/</w:t>
      </w:r>
      <w:r>
        <w:br/>
        <w:t>│── index.html</w:t>
      </w:r>
      <w:r>
        <w:br/>
        <w:t>│── assets/</w:t>
      </w:r>
      <w:r>
        <w:br/>
        <w:t>│   ├── css/</w:t>
      </w:r>
      <w:r>
        <w:br/>
        <w:t>│   │   └── style.css</w:t>
      </w:r>
      <w:r>
        <w:br/>
        <w:t>│   ├── scss/</w:t>
      </w:r>
      <w:r>
        <w:br/>
        <w:t>│   │   ├── style.scss</w:t>
      </w:r>
      <w:r>
        <w:br/>
        <w:t>│   │   ├── _variables.scss</w:t>
      </w:r>
      <w:r>
        <w:br/>
        <w:t>│   │   ├── _mixins.scss</w:t>
      </w:r>
      <w:r>
        <w:br/>
        <w:t>│   │   ├── _base.scss</w:t>
      </w:r>
      <w:r>
        <w:br/>
        <w:t>│   │   ├── _layout.scss</w:t>
      </w:r>
      <w:r>
        <w:br/>
        <w:t>│   │   └── _components.scss</w:t>
      </w:r>
      <w:r>
        <w:br/>
        <w:t>│   ├── js/</w:t>
      </w:r>
      <w:r>
        <w:br/>
        <w:t>│   │   ├── script.js</w:t>
      </w:r>
      <w:r>
        <w:br/>
        <w:t>│   │   └── modules/</w:t>
      </w:r>
      <w:r>
        <w:br/>
        <w:t>│   │       └── counter.js</w:t>
      </w:r>
      <w:r>
        <w:br/>
        <w:t>│   └── img/</w:t>
      </w:r>
      <w:r>
        <w:br/>
        <w:t>│       ├── app_0.jpg</w:t>
      </w:r>
      <w:r>
        <w:br/>
        <w:t>│       └── app_count.jpg</w:t>
      </w:r>
      <w:r>
        <w:br/>
        <w:t>│── README.md</w:t>
      </w:r>
      <w:r>
        <w:br/>
        <w:t>│── firebase.json</w:t>
      </w:r>
      <w:r>
        <w:br/>
        <w:t>│── .firebaserc</w:t>
      </w:r>
      <w:r>
        <w:br/>
      </w:r>
    </w:p>
    <w:p w14:paraId="7C8B8B98" w14:textId="77777777" w:rsidR="00F40AA4" w:rsidRDefault="00000000">
      <w:pPr>
        <w:pStyle w:val="Titolo1"/>
      </w:pPr>
      <w:r>
        <w:t>Scelte tecniche e architettura</w:t>
      </w:r>
    </w:p>
    <w:p w14:paraId="107733C4" w14:textId="3E752BDB" w:rsidR="00F40AA4" w:rsidRDefault="00000000">
      <w:pPr>
        <w:pStyle w:val="Puntoelenco"/>
      </w:pPr>
      <w:r w:rsidRPr="00F60663">
        <w:rPr>
          <w:b/>
          <w:bCs/>
        </w:rPr>
        <w:t>JavaScript puro</w:t>
      </w:r>
      <w:r w:rsidR="00F60663">
        <w:rPr>
          <w:b/>
          <w:bCs/>
        </w:rPr>
        <w:t xml:space="preserve"> </w:t>
      </w:r>
      <w:r>
        <w:t xml:space="preserve">per </w:t>
      </w:r>
      <w:proofErr w:type="spellStart"/>
      <w:r>
        <w:t>tutta</w:t>
      </w:r>
      <w:proofErr w:type="spellEnd"/>
      <w:r>
        <w:t xml:space="preserve"> la </w:t>
      </w:r>
      <w:proofErr w:type="spellStart"/>
      <w:r>
        <w:t>logica</w:t>
      </w:r>
      <w:proofErr w:type="spellEnd"/>
      <w:r>
        <w:t>: niente jQuery o framework (React/Angular/Vue).</w:t>
      </w:r>
    </w:p>
    <w:p w14:paraId="4809AF42" w14:textId="08945B09" w:rsidR="00F40AA4" w:rsidRDefault="00000000">
      <w:pPr>
        <w:pStyle w:val="Puntoelenco"/>
      </w:pPr>
      <w:r>
        <w:t xml:space="preserve">UI del counter </w:t>
      </w:r>
      <w:proofErr w:type="spellStart"/>
      <w:r>
        <w:t>creata</w:t>
      </w:r>
      <w:proofErr w:type="spellEnd"/>
      <w:r>
        <w:t xml:space="preserve"> </w:t>
      </w:r>
      <w:proofErr w:type="spellStart"/>
      <w:r>
        <w:t>dinamicamente</w:t>
      </w:r>
      <w:proofErr w:type="spellEnd"/>
      <w:r w:rsidR="00F60663">
        <w:t xml:space="preserve"> </w:t>
      </w:r>
      <w:r>
        <w:t>con `</w:t>
      </w:r>
      <w:proofErr w:type="spellStart"/>
      <w:proofErr w:type="gramStart"/>
      <w:r>
        <w:t>document.createElement</w:t>
      </w:r>
      <w:proofErr w:type="spellEnd"/>
      <w:proofErr w:type="gramEnd"/>
      <w:r>
        <w:t>`, `</w:t>
      </w:r>
      <w:proofErr w:type="spellStart"/>
      <w:r>
        <w:t>appendChild</w:t>
      </w:r>
      <w:proofErr w:type="spellEnd"/>
      <w:r>
        <w:t>`, `addEventListener`.</w:t>
      </w:r>
    </w:p>
    <w:p w14:paraId="369554A3" w14:textId="77777777" w:rsidR="00F40AA4" w:rsidRDefault="00000000">
      <w:pPr>
        <w:pStyle w:val="Puntoelenco"/>
      </w:pPr>
      <w:r>
        <w:t>Separazione logica: `script.js` (bootstrap dell’app) importa `createCounter` da `modules/counter.js`.</w:t>
      </w:r>
    </w:p>
    <w:p w14:paraId="46B16665" w14:textId="60E74754" w:rsidR="00F40AA4" w:rsidRDefault="00000000">
      <w:pPr>
        <w:pStyle w:val="Puntoelenco"/>
      </w:pPr>
      <w:r>
        <w:t xml:space="preserve">Stile </w:t>
      </w:r>
      <w:proofErr w:type="spellStart"/>
      <w:r>
        <w:t>tramite</w:t>
      </w:r>
      <w:proofErr w:type="spellEnd"/>
      <w:r>
        <w:t xml:space="preserve"> </w:t>
      </w:r>
      <w:r w:rsidRPr="00F60663">
        <w:rPr>
          <w:b/>
          <w:bCs/>
        </w:rPr>
        <w:t>Bootstrap 5</w:t>
      </w:r>
      <w:r>
        <w:t xml:space="preserve"> </w:t>
      </w:r>
      <w:proofErr w:type="gramStart"/>
      <w:r>
        <w:t>(</w:t>
      </w:r>
      <w:proofErr w:type="spellStart"/>
      <w:r>
        <w:t>classi</w:t>
      </w:r>
      <w:proofErr w:type="spellEnd"/>
      <w:r>
        <w:t xml:space="preserve"> `</w:t>
      </w:r>
      <w:proofErr w:type="spellStart"/>
      <w:r>
        <w:t>btn</w:t>
      </w:r>
      <w:proofErr w:type="spellEnd"/>
      <w:r>
        <w:t>`, `</w:t>
      </w:r>
      <w:proofErr w:type="spellStart"/>
      <w:r>
        <w:t>btn</w:t>
      </w:r>
      <w:proofErr w:type="spellEnd"/>
      <w:r>
        <w:t>-success`, `btn-danger`, `d-flex`, `justify</w:t>
      </w:r>
      <w:proofErr w:type="gramEnd"/>
      <w:r>
        <w:t>-content-around`, ecc</w:t>
      </w:r>
      <w:proofErr w:type="gramStart"/>
      <w:r>
        <w:t>.).</w:t>
      </w:r>
      <w:proofErr w:type="gramEnd"/>
    </w:p>
    <w:p w14:paraId="1EB21207" w14:textId="77777777" w:rsidR="00F40AA4" w:rsidRDefault="00000000">
      <w:pPr>
        <w:pStyle w:val="Puntoelenco"/>
      </w:pPr>
      <w:r>
        <w:t>Background stellato impostato via SCSS, mantenendo la card del counter bianca per massima leggibilità.</w:t>
      </w:r>
    </w:p>
    <w:p w14:paraId="306A4826" w14:textId="41865E14" w:rsidR="00F40AA4" w:rsidRDefault="00000000">
      <w:pPr>
        <w:pStyle w:val="Puntoelenco"/>
      </w:pPr>
      <w:r>
        <w:t xml:space="preserve">Deploy </w:t>
      </w:r>
      <w:proofErr w:type="gramStart"/>
      <w:r>
        <w:t>con</w:t>
      </w:r>
      <w:proofErr w:type="gramEnd"/>
      <w:r>
        <w:t xml:space="preserve"> Firebase Hosting</w:t>
      </w:r>
      <w:r w:rsidR="00F60663">
        <w:t xml:space="preserve">, </w:t>
      </w:r>
      <w:r>
        <w:t xml:space="preserve">link </w:t>
      </w:r>
      <w:proofErr w:type="spellStart"/>
      <w:r>
        <w:t>incluso</w:t>
      </w:r>
      <w:proofErr w:type="spellEnd"/>
      <w:r>
        <w:t xml:space="preserve"> in README e in questo documento.</w:t>
      </w:r>
    </w:p>
    <w:p w14:paraId="785E96B8" w14:textId="77777777" w:rsidR="00F40AA4" w:rsidRDefault="00000000">
      <w:pPr>
        <w:pStyle w:val="Titolo1"/>
      </w:pPr>
      <w:r>
        <w:lastRenderedPageBreak/>
        <w:t>Spiegazione del codice</w:t>
      </w:r>
    </w:p>
    <w:p w14:paraId="5FC90488" w14:textId="5AA48B97" w:rsidR="00F40AA4" w:rsidRDefault="00000000">
      <w:r>
        <w:t xml:space="preserve">Il codice è suddiviso in due parti </w:t>
      </w:r>
      <w:proofErr w:type="spellStart"/>
      <w:r>
        <w:t>principali</w:t>
      </w:r>
      <w:proofErr w:type="spellEnd"/>
      <w:r>
        <w:t xml:space="preserve">: </w:t>
      </w:r>
      <w:r w:rsidRPr="00F60663">
        <w:rPr>
          <w:b/>
          <w:bCs/>
        </w:rPr>
        <w:t>script.js</w:t>
      </w:r>
      <w:r w:rsidR="00F60663">
        <w:t xml:space="preserve"> </w:t>
      </w:r>
      <w:r>
        <w:t xml:space="preserve">e </w:t>
      </w:r>
      <w:r w:rsidRPr="00F60663">
        <w:rPr>
          <w:b/>
          <w:bCs/>
        </w:rPr>
        <w:t>counter.js</w:t>
      </w:r>
      <w:r>
        <w:br/>
      </w:r>
      <w:r>
        <w:br/>
        <w:t>- In `script.js` si trova il punto di ingresso dell’applicazione: al caricamento del DOM, viene chiamata la funzione `createCounter` passando l’ID del contenitore (`app`). Questo file funge da bootstrap e mantiene la logica separata dalla UI.</w:t>
      </w:r>
      <w:r>
        <w:br/>
      </w:r>
      <w:r>
        <w:br/>
        <w:t>- In `counter.js` è definita tutta la logica del contatore. La variabile `counter` mantiene lo stato corrente del contatore, inizializzato a 0. La funzione `createCounter` crea dinamicamente tutti gli elementi dell’interfaccia: titolo, valore del contatore e pulsanti + e −.</w:t>
      </w:r>
      <w:r>
        <w:br/>
      </w:r>
      <w:r>
        <w:br/>
        <w:t xml:space="preserve">  • Con `document.createElement` vengono generati gli elementi del DOM (div, h1, h2, pulsanti).</w:t>
      </w:r>
      <w:r>
        <w:br/>
        <w:t xml:space="preserve">  • Le classi Bootstrap (es. `btn btn-success btn-lg`) vengono assegnate per garantire lo stile.</w:t>
      </w:r>
      <w:r>
        <w:br/>
        <w:t xml:space="preserve">  • I pulsanti hanno gestori di eventi (`addEventListener`) che modificano il valore della variabile `counter` e aggiornano la visualizzazione chiamando `updateCounter`.</w:t>
      </w:r>
      <w:r>
        <w:br/>
        <w:t xml:space="preserve">  • Il pulsante − è protetto da una condizione (`if (counter &gt; 0)`) che impedisce di scendere sotto lo zero.</w:t>
      </w:r>
      <w:r>
        <w:br/>
      </w:r>
      <w:r>
        <w:br/>
        <w:t>- Infine, gli elementi creati vengono assemblati e inseriti nel contenitore della pagina (`app`). Questo approccio assicura che l’interfaccia sia completamente dinamica e gestita dal codice JavaScript, rispettando il requisito di non avere markup statico per i pulsanti o il valore del contatore.</w:t>
      </w:r>
      <w:r>
        <w:br/>
      </w:r>
      <w:r>
        <w:br/>
        <w:t>In sintesi, il funzionamento generale è:</w:t>
      </w:r>
      <w:r>
        <w:br/>
        <w:t>1. All’avvio della pagina, il contatore parte da 0.</w:t>
      </w:r>
      <w:r>
        <w:br/>
        <w:t>2. L’interfaccia (card con titolo, valore e pulsanti) viene costruita via JavaScript.</w:t>
      </w:r>
      <w:r>
        <w:br/>
        <w:t xml:space="preserve">3. Con </w:t>
      </w:r>
      <w:proofErr w:type="gramStart"/>
      <w:r>
        <w:t>un click</w:t>
      </w:r>
      <w:proofErr w:type="gramEnd"/>
      <w:r>
        <w:t xml:space="preserve"> </w:t>
      </w:r>
      <w:proofErr w:type="spellStart"/>
      <w:r>
        <w:t>su</w:t>
      </w:r>
      <w:proofErr w:type="spellEnd"/>
      <w:r>
        <w:t xml:space="preserve"> </w:t>
      </w:r>
      <w:r w:rsidR="003B4E52">
        <w:t>“</w:t>
      </w:r>
      <w:r>
        <w:t>+</w:t>
      </w:r>
      <w:r w:rsidR="003B4E52">
        <w:t>”</w:t>
      </w:r>
      <w:r>
        <w:t xml:space="preserve"> il </w:t>
      </w:r>
      <w:proofErr w:type="spellStart"/>
      <w:r>
        <w:t>valore</w:t>
      </w:r>
      <w:proofErr w:type="spellEnd"/>
      <w:r>
        <w:t xml:space="preserve"> </w:t>
      </w:r>
      <w:proofErr w:type="spellStart"/>
      <w:r>
        <w:t>aumenta</w:t>
      </w:r>
      <w:proofErr w:type="spellEnd"/>
      <w:r>
        <w:t xml:space="preserve">, con </w:t>
      </w:r>
      <w:proofErr w:type="gramStart"/>
      <w:r>
        <w:t>un click</w:t>
      </w:r>
      <w:proofErr w:type="gramEnd"/>
      <w:r>
        <w:t xml:space="preserve"> </w:t>
      </w:r>
      <w:proofErr w:type="spellStart"/>
      <w:r>
        <w:t>su</w:t>
      </w:r>
      <w:proofErr w:type="spellEnd"/>
      <w:r>
        <w:t xml:space="preserve"> </w:t>
      </w:r>
      <w:r w:rsidR="003B4E52">
        <w:t>“</w:t>
      </w:r>
      <w:proofErr w:type="gramStart"/>
      <w:r>
        <w:t>−</w:t>
      </w:r>
      <w:r w:rsidR="003B4E52">
        <w:t>“</w:t>
      </w:r>
      <w:r>
        <w:t xml:space="preserve"> </w:t>
      </w:r>
      <w:proofErr w:type="spellStart"/>
      <w:r>
        <w:t>diminuisce</w:t>
      </w:r>
      <w:proofErr w:type="spellEnd"/>
      <w:proofErr w:type="gramEnd"/>
      <w:r>
        <w:t xml:space="preserve"> </w:t>
      </w:r>
      <w:proofErr w:type="spellStart"/>
      <w:r>
        <w:t>ma non</w:t>
      </w:r>
      <w:proofErr w:type="spellEnd"/>
      <w:r>
        <w:t xml:space="preserve"> va sotto 0.</w:t>
      </w:r>
      <w:r>
        <w:br/>
        <w:t>4. La UI è aggiornata in tempo reale con il nuovo valore.</w:t>
      </w:r>
      <w:r>
        <w:br/>
      </w:r>
    </w:p>
    <w:p w14:paraId="017CF5CB" w14:textId="77777777" w:rsidR="003B4E52" w:rsidRDefault="003B4E52"/>
    <w:p w14:paraId="3DBFC0A1" w14:textId="77777777" w:rsidR="00F40AA4" w:rsidRDefault="00000000">
      <w:pPr>
        <w:pStyle w:val="Titolo1"/>
      </w:pPr>
      <w:r>
        <w:lastRenderedPageBreak/>
        <w:t>Screenshot</w:t>
      </w:r>
    </w:p>
    <w:p w14:paraId="004DB78F" w14:textId="77777777" w:rsidR="00F40AA4" w:rsidRDefault="00000000">
      <w:r>
        <w:t>Valore iniziale (0)</w:t>
      </w:r>
    </w:p>
    <w:p w14:paraId="40879EF9" w14:textId="77777777" w:rsidR="00F40AA4" w:rsidRDefault="00000000">
      <w:r>
        <w:rPr>
          <w:noProof/>
        </w:rPr>
        <w:drawing>
          <wp:inline distT="0" distB="0" distL="0" distR="0" wp14:anchorId="02EB1435" wp14:editId="0F72D7CD">
            <wp:extent cx="4572000" cy="34553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pp_0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5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A8EE0" w14:textId="77777777" w:rsidR="00F40AA4" w:rsidRDefault="00000000">
      <w:r>
        <w:t>Valore incrementato</w:t>
      </w:r>
    </w:p>
    <w:p w14:paraId="1A77F621" w14:textId="77777777" w:rsidR="00F40AA4" w:rsidRDefault="00000000">
      <w:r>
        <w:rPr>
          <w:noProof/>
        </w:rPr>
        <w:lastRenderedPageBreak/>
        <w:drawing>
          <wp:inline distT="0" distB="0" distL="0" distR="0" wp14:anchorId="43CD7CD6" wp14:editId="3D3AF269">
            <wp:extent cx="4572000" cy="384975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pp_count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849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9FFCC" w14:textId="77777777" w:rsidR="00F40AA4" w:rsidRDefault="00000000">
      <w:pPr>
        <w:pStyle w:val="Titolo1"/>
      </w:pPr>
      <w:r>
        <w:t>Mappatura ai criteri di valutazione</w:t>
      </w:r>
    </w:p>
    <w:p w14:paraId="7146E43D" w14:textId="77777777" w:rsidR="00F40AA4" w:rsidRDefault="00000000">
      <w:r>
        <w:t>✔ Funzionamento pulsanti +/-</w:t>
      </w:r>
    </w:p>
    <w:p w14:paraId="47AEDBAA" w14:textId="77777777" w:rsidR="00F40AA4" w:rsidRDefault="00000000">
      <w:pPr>
        <w:pStyle w:val="Puntoelenco"/>
      </w:pPr>
      <w:r>
        <w:t>Il contatore si incrementa/decrementa correttamente. Il decremento è bloccato a 0 (no valori negativi).</w:t>
      </w:r>
    </w:p>
    <w:p w14:paraId="1A2DEAFE" w14:textId="77777777" w:rsidR="00F40AA4" w:rsidRDefault="00000000">
      <w:r>
        <w:t>✔ Implementazione via JavaScript della UI e del valore</w:t>
      </w:r>
    </w:p>
    <w:p w14:paraId="6E9CCAC4" w14:textId="77777777" w:rsidR="00F40AA4" w:rsidRDefault="00000000">
      <w:pPr>
        <w:pStyle w:val="Puntoelenco"/>
      </w:pPr>
      <w:r>
        <w:t>L’interfaccia è creata dinamicamente via DOM APIs; il valore è mostrato/aggiornato in tempo reale.</w:t>
      </w:r>
    </w:p>
    <w:p w14:paraId="101BBFC3" w14:textId="77777777" w:rsidR="00F40AA4" w:rsidRDefault="00000000">
      <w:r>
        <w:t>✔ Qualità del codice e suddivisione logica</w:t>
      </w:r>
    </w:p>
    <w:p w14:paraId="13984760" w14:textId="77777777" w:rsidR="00F40AA4" w:rsidRDefault="00000000">
      <w:pPr>
        <w:pStyle w:val="Puntoelenco"/>
      </w:pPr>
      <w:r>
        <w:t>Codice modulare: `script.js` (bootstrap) e `modules/counter.js` (logica UI e stato). Funzioni piccole e leggibili.</w:t>
      </w:r>
    </w:p>
    <w:p w14:paraId="53F6F5CE" w14:textId="77777777" w:rsidR="00F40AA4" w:rsidRDefault="00000000">
      <w:r>
        <w:t>✔ Struttura del progetto (HTML/CSS/JS/img)</w:t>
      </w:r>
    </w:p>
    <w:p w14:paraId="4440C810" w14:textId="77777777" w:rsidR="00F40AA4" w:rsidRDefault="00000000">
      <w:pPr>
        <w:pStyle w:val="Puntoelenco"/>
      </w:pPr>
      <w:r>
        <w:t>File organizzati per cartelle (`assets/css`, `assets/scss`, `assets/js`, `assets/img`). `index.html` minimale in root.</w:t>
      </w:r>
    </w:p>
    <w:p w14:paraId="0447DAB1" w14:textId="77777777" w:rsidR="00F40AA4" w:rsidRDefault="00000000">
      <w:r>
        <w:lastRenderedPageBreak/>
        <w:t>✔ Repository GitHub e README</w:t>
      </w:r>
    </w:p>
    <w:p w14:paraId="539D79B6" w14:textId="77777777" w:rsidR="00F40AA4" w:rsidRDefault="00000000">
      <w:pPr>
        <w:pStyle w:val="Puntoelenco"/>
      </w:pPr>
      <w:r>
        <w:t>Repo pubblica con README dettagliato (funzionalità, struttura, screenshot, istruzioni, link al deploy).</w:t>
      </w:r>
    </w:p>
    <w:p w14:paraId="5B532AE9" w14:textId="77777777" w:rsidR="00F40AA4" w:rsidRDefault="00000000">
      <w:pPr>
        <w:pStyle w:val="Titolo1"/>
      </w:pPr>
      <w:r>
        <w:t>Conclusione</w:t>
      </w:r>
    </w:p>
    <w:p w14:paraId="20A206C9" w14:textId="77777777" w:rsidR="00F40AA4" w:rsidRDefault="00000000">
      <w:r>
        <w:t>Il progetto rispetta pienamente i requisiti richiesti: uso di JavaScript puro, interfaccia generata via DOM, struttura modulare e professionale, repository GitHub completo e deploy su Firebase Hosting. Gli screenshot e i link forniti consentono una verifica immediata del funzionamento.</w:t>
      </w:r>
    </w:p>
    <w:sectPr w:rsidR="00F40AA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oelenco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oelenco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Puntoelenco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Puntoelenc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oelenco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Puntoelenc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0591206">
    <w:abstractNumId w:val="8"/>
  </w:num>
  <w:num w:numId="2" w16cid:durableId="527565921">
    <w:abstractNumId w:val="6"/>
  </w:num>
  <w:num w:numId="3" w16cid:durableId="1542402307">
    <w:abstractNumId w:val="5"/>
  </w:num>
  <w:num w:numId="4" w16cid:durableId="1742945578">
    <w:abstractNumId w:val="4"/>
  </w:num>
  <w:num w:numId="5" w16cid:durableId="2057117754">
    <w:abstractNumId w:val="7"/>
  </w:num>
  <w:num w:numId="6" w16cid:durableId="1582372366">
    <w:abstractNumId w:val="3"/>
  </w:num>
  <w:num w:numId="7" w16cid:durableId="2141608038">
    <w:abstractNumId w:val="2"/>
  </w:num>
  <w:num w:numId="8" w16cid:durableId="1726295385">
    <w:abstractNumId w:val="1"/>
  </w:num>
  <w:num w:numId="9" w16cid:durableId="15402405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B4E52"/>
    <w:rsid w:val="0098404B"/>
    <w:rsid w:val="00AA1D8D"/>
    <w:rsid w:val="00B47730"/>
    <w:rsid w:val="00CB0664"/>
    <w:rsid w:val="00F40AA4"/>
    <w:rsid w:val="00F6066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42DB55E2"/>
  <w14:defaultImageDpi w14:val="300"/>
  <w15:docId w15:val="{9CD1EAD7-0C45-4B65-A058-AB68EC73C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B4E52"/>
    <w:rPr>
      <w:rFonts w:ascii="Calibri" w:hAnsi="Calibri"/>
      <w:sz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3B4E52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0000" w:themeColor="text1"/>
      <w:sz w:val="36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618BF"/>
  </w:style>
  <w:style w:type="paragraph" w:styleId="Pidipagina">
    <w:name w:val="footer"/>
    <w:basedOn w:val="Normale"/>
    <w:link w:val="PidipaginaCarattere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618BF"/>
  </w:style>
  <w:style w:type="paragraph" w:styleId="Nessunaspaziatura">
    <w:name w:val="No Spacing"/>
    <w:uiPriority w:val="1"/>
    <w:qFormat/>
    <w:rsid w:val="00FC693F"/>
    <w:pPr>
      <w:spacing w:after="0" w:line="240" w:lineRule="auto"/>
    </w:pPr>
  </w:style>
  <w:style w:type="character" w:customStyle="1" w:styleId="Titolo1Carattere">
    <w:name w:val="Titolo 1 Carattere"/>
    <w:basedOn w:val="Carpredefinitoparagrafo"/>
    <w:link w:val="Titolo1"/>
    <w:uiPriority w:val="9"/>
    <w:rsid w:val="003B4E52"/>
    <w:rPr>
      <w:rFonts w:ascii="Calibri" w:eastAsiaTheme="majorEastAsia" w:hAnsi="Calibri" w:cstheme="majorBidi"/>
      <w:b/>
      <w:bCs/>
      <w:color w:val="000000" w:themeColor="text1"/>
      <w:sz w:val="36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">
    <w:name w:val="Title"/>
    <w:basedOn w:val="Normale"/>
    <w:next w:val="Normale"/>
    <w:link w:val="TitoloCarattere"/>
    <w:uiPriority w:val="10"/>
    <w:qFormat/>
    <w:rsid w:val="003B4E5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000000" w:themeColor="text1"/>
      <w:spacing w:val="5"/>
      <w:kern w:val="28"/>
      <w:sz w:val="56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3B4E52"/>
    <w:rPr>
      <w:rFonts w:ascii="Calibri" w:eastAsiaTheme="majorEastAsia" w:hAnsi="Calibri" w:cstheme="majorBidi"/>
      <w:color w:val="000000" w:themeColor="text1"/>
      <w:spacing w:val="5"/>
      <w:kern w:val="28"/>
      <w:sz w:val="56"/>
      <w:szCs w:val="5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FC693F"/>
    <w:pPr>
      <w:ind w:left="720"/>
      <w:contextualSpacing/>
    </w:pPr>
  </w:style>
  <w:style w:type="paragraph" w:styleId="Corpotesto">
    <w:name w:val="Body Text"/>
    <w:basedOn w:val="Normale"/>
    <w:link w:val="CorpotestoCarattere"/>
    <w:uiPriority w:val="99"/>
    <w:unhideWhenUsed/>
    <w:rsid w:val="00AA1D8D"/>
    <w:pPr>
      <w:spacing w:after="120"/>
    </w:pPr>
  </w:style>
  <w:style w:type="character" w:customStyle="1" w:styleId="CorpotestoCarattere">
    <w:name w:val="Corpo testo Carattere"/>
    <w:basedOn w:val="Carpredefinitoparagrafo"/>
    <w:link w:val="Corpotesto"/>
    <w:uiPriority w:val="99"/>
    <w:rsid w:val="00AA1D8D"/>
  </w:style>
  <w:style w:type="paragraph" w:styleId="Corpodeltesto2">
    <w:name w:val="Body Text 2"/>
    <w:basedOn w:val="Normale"/>
    <w:link w:val="Corpodeltesto2Carattere"/>
    <w:uiPriority w:val="99"/>
    <w:unhideWhenUsed/>
    <w:rsid w:val="00AA1D8D"/>
    <w:pPr>
      <w:spacing w:after="120" w:line="480" w:lineRule="auto"/>
    </w:pPr>
  </w:style>
  <w:style w:type="character" w:customStyle="1" w:styleId="Corpodeltesto2Carattere">
    <w:name w:val="Corpo del testo 2 Carattere"/>
    <w:basedOn w:val="Carpredefinitoparagrafo"/>
    <w:link w:val="Corpodeltesto2"/>
    <w:uiPriority w:val="99"/>
    <w:rsid w:val="00AA1D8D"/>
  </w:style>
  <w:style w:type="paragraph" w:styleId="Corpodeltesto3">
    <w:name w:val="Body Text 3"/>
    <w:basedOn w:val="Normale"/>
    <w:link w:val="Corpodeltesto3Carattere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ltesto3Carattere">
    <w:name w:val="Corpo del testo 3 Carattere"/>
    <w:basedOn w:val="Carpredefinitoparagrafo"/>
    <w:link w:val="Corpodeltesto3"/>
    <w:uiPriority w:val="99"/>
    <w:rsid w:val="00AA1D8D"/>
    <w:rPr>
      <w:sz w:val="16"/>
      <w:szCs w:val="16"/>
    </w:rPr>
  </w:style>
  <w:style w:type="paragraph" w:styleId="Elenco">
    <w:name w:val="List"/>
    <w:basedOn w:val="Normale"/>
    <w:uiPriority w:val="99"/>
    <w:unhideWhenUsed/>
    <w:rsid w:val="00AA1D8D"/>
    <w:pPr>
      <w:ind w:left="360" w:hanging="360"/>
      <w:contextualSpacing/>
    </w:pPr>
  </w:style>
  <w:style w:type="paragraph" w:styleId="Elenco2">
    <w:name w:val="List 2"/>
    <w:basedOn w:val="Normale"/>
    <w:uiPriority w:val="99"/>
    <w:unhideWhenUsed/>
    <w:rsid w:val="00326F90"/>
    <w:pPr>
      <w:ind w:left="720" w:hanging="360"/>
      <w:contextualSpacing/>
    </w:pPr>
  </w:style>
  <w:style w:type="paragraph" w:styleId="Elenco3">
    <w:name w:val="List 3"/>
    <w:basedOn w:val="Normale"/>
    <w:uiPriority w:val="99"/>
    <w:unhideWhenUsed/>
    <w:rsid w:val="00326F90"/>
    <w:pPr>
      <w:ind w:left="1080" w:hanging="360"/>
      <w:contextualSpacing/>
    </w:pPr>
  </w:style>
  <w:style w:type="paragraph" w:styleId="Puntoelenco">
    <w:name w:val="List Bullet"/>
    <w:basedOn w:val="Normale"/>
    <w:uiPriority w:val="99"/>
    <w:unhideWhenUsed/>
    <w:rsid w:val="00326F90"/>
    <w:pPr>
      <w:numPr>
        <w:numId w:val="1"/>
      </w:numPr>
      <w:contextualSpacing/>
    </w:pPr>
  </w:style>
  <w:style w:type="paragraph" w:styleId="Puntoelenco2">
    <w:name w:val="List Bullet 2"/>
    <w:basedOn w:val="Normale"/>
    <w:uiPriority w:val="99"/>
    <w:unhideWhenUsed/>
    <w:rsid w:val="00326F90"/>
    <w:pPr>
      <w:numPr>
        <w:numId w:val="2"/>
      </w:numPr>
      <w:contextualSpacing/>
    </w:pPr>
  </w:style>
  <w:style w:type="paragraph" w:styleId="Puntoelenco3">
    <w:name w:val="List Bullet 3"/>
    <w:basedOn w:val="Normale"/>
    <w:uiPriority w:val="99"/>
    <w:unhideWhenUsed/>
    <w:rsid w:val="00326F90"/>
    <w:pPr>
      <w:numPr>
        <w:numId w:val="3"/>
      </w:numPr>
      <w:contextualSpacing/>
    </w:pPr>
  </w:style>
  <w:style w:type="paragraph" w:styleId="Numeroelenco">
    <w:name w:val="List Number"/>
    <w:basedOn w:val="Normale"/>
    <w:uiPriority w:val="99"/>
    <w:unhideWhenUsed/>
    <w:rsid w:val="00326F90"/>
    <w:pPr>
      <w:numPr>
        <w:numId w:val="5"/>
      </w:numPr>
      <w:contextualSpacing/>
    </w:pPr>
  </w:style>
  <w:style w:type="paragraph" w:styleId="Numeroelenco2">
    <w:name w:val="List Number 2"/>
    <w:basedOn w:val="Normale"/>
    <w:uiPriority w:val="99"/>
    <w:unhideWhenUsed/>
    <w:rsid w:val="0029639D"/>
    <w:pPr>
      <w:numPr>
        <w:numId w:val="6"/>
      </w:numPr>
      <w:contextualSpacing/>
    </w:pPr>
  </w:style>
  <w:style w:type="paragraph" w:styleId="Numeroelenco3">
    <w:name w:val="List Number 3"/>
    <w:basedOn w:val="Normale"/>
    <w:uiPriority w:val="99"/>
    <w:unhideWhenUsed/>
    <w:rsid w:val="0029639D"/>
    <w:pPr>
      <w:numPr>
        <w:numId w:val="7"/>
      </w:numPr>
      <w:contextualSpacing/>
    </w:pPr>
  </w:style>
  <w:style w:type="paragraph" w:styleId="Elencocontinua">
    <w:name w:val="List Continue"/>
    <w:basedOn w:val="Normale"/>
    <w:uiPriority w:val="99"/>
    <w:unhideWhenUsed/>
    <w:rsid w:val="0029639D"/>
    <w:pPr>
      <w:spacing w:after="120"/>
      <w:ind w:left="360"/>
      <w:contextualSpacing/>
    </w:pPr>
  </w:style>
  <w:style w:type="paragraph" w:styleId="Elencocontinua2">
    <w:name w:val="List Continue 2"/>
    <w:basedOn w:val="Normale"/>
    <w:uiPriority w:val="99"/>
    <w:unhideWhenUsed/>
    <w:rsid w:val="0029639D"/>
    <w:pPr>
      <w:spacing w:after="120"/>
      <w:ind w:left="720"/>
      <w:contextualSpacing/>
    </w:pPr>
  </w:style>
  <w:style w:type="paragraph" w:styleId="Elencocontinua3">
    <w:name w:val="List Continue 3"/>
    <w:basedOn w:val="Normale"/>
    <w:uiPriority w:val="99"/>
    <w:unhideWhenUsed/>
    <w:rsid w:val="0029639D"/>
    <w:pPr>
      <w:spacing w:after="120"/>
      <w:ind w:left="1080"/>
      <w:contextualSpacing/>
    </w:pPr>
  </w:style>
  <w:style w:type="paragraph" w:styleId="Testomacro">
    <w:name w:val="macro"/>
    <w:link w:val="TestomacroCarattere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stomacroCarattere">
    <w:name w:val="Testo macro Carattere"/>
    <w:basedOn w:val="Carpredefinitoparagrafo"/>
    <w:link w:val="Testomacro"/>
    <w:uiPriority w:val="99"/>
    <w:rsid w:val="0029639D"/>
    <w:rPr>
      <w:rFonts w:ascii="Courier" w:hAnsi="Courier"/>
      <w:sz w:val="20"/>
      <w:szCs w:val="20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FC693F"/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FC693F"/>
    <w:rPr>
      <w:i/>
      <w:i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Enfasigrassetto">
    <w:name w:val="Strong"/>
    <w:basedOn w:val="Carpredefinitoparagrafo"/>
    <w:uiPriority w:val="22"/>
    <w:qFormat/>
    <w:rsid w:val="00FC693F"/>
    <w:rPr>
      <w:b/>
      <w:bCs/>
    </w:rPr>
  </w:style>
  <w:style w:type="character" w:styleId="Enfasicorsivo">
    <w:name w:val="Emphasis"/>
    <w:basedOn w:val="Carpredefinitoparagrafo"/>
    <w:uiPriority w:val="20"/>
    <w:qFormat/>
    <w:rsid w:val="00FC693F"/>
    <w:rPr>
      <w:i/>
      <w:iCs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FC693F"/>
    <w:rPr>
      <w:b/>
      <w:bCs/>
      <w:i/>
      <w:iCs/>
      <w:color w:val="4F81BD" w:themeColor="accent1"/>
    </w:rPr>
  </w:style>
  <w:style w:type="character" w:styleId="Enfasidelicata">
    <w:name w:val="Subtle Emphasis"/>
    <w:basedOn w:val="Carpredefinitoparagrafo"/>
    <w:uiPriority w:val="19"/>
    <w:qFormat/>
    <w:rsid w:val="00FC693F"/>
    <w:rPr>
      <w:i/>
      <w:iCs/>
      <w:color w:val="808080" w:themeColor="text1" w:themeTint="7F"/>
    </w:rPr>
  </w:style>
  <w:style w:type="character" w:styleId="Enfasiintensa">
    <w:name w:val="Intense Emphasis"/>
    <w:basedOn w:val="Carpredefinitoparagrafo"/>
    <w:uiPriority w:val="21"/>
    <w:qFormat/>
    <w:rsid w:val="00FC693F"/>
    <w:rPr>
      <w:b/>
      <w:bCs/>
      <w:i/>
      <w:iCs/>
      <w:color w:val="4F81BD" w:themeColor="accent1"/>
    </w:rPr>
  </w:style>
  <w:style w:type="character" w:styleId="Riferimentodelicato">
    <w:name w:val="Subtle Reference"/>
    <w:basedOn w:val="Carpredefinitoparagrafo"/>
    <w:uiPriority w:val="31"/>
    <w:qFormat/>
    <w:rsid w:val="00FC693F"/>
    <w:rPr>
      <w:smallCaps/>
      <w:color w:val="C0504D" w:themeColor="accent2"/>
      <w:u w:val="single"/>
    </w:rPr>
  </w:style>
  <w:style w:type="character" w:styleId="Riferimentointenso">
    <w:name w:val="Intense Reference"/>
    <w:basedOn w:val="Carpredefinitoparagraf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olodellibro">
    <w:name w:val="Book Title"/>
    <w:basedOn w:val="Carpredefinitoparagrafo"/>
    <w:uiPriority w:val="33"/>
    <w:qFormat/>
    <w:rsid w:val="00FC693F"/>
    <w:rPr>
      <w:b/>
      <w:bCs/>
      <w:smallCaps/>
      <w:spacing w:val="5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FC693F"/>
    <w:pPr>
      <w:outlineLvl w:val="9"/>
    </w:pPr>
  </w:style>
  <w:style w:type="table" w:styleId="Grigliatabella">
    <w:name w:val="Table Grid"/>
    <w:basedOn w:val="Tabellanormale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fondochiaro">
    <w:name w:val="Light Shading"/>
    <w:basedOn w:val="Tabellanormale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fondochiaro-Colore1">
    <w:name w:val="Light Shading Accent 1"/>
    <w:basedOn w:val="Tabellanormale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fondochiaro-Colore2">
    <w:name w:val="Light Shading Accent 2"/>
    <w:basedOn w:val="Tabellanormale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fondochiaro-Colore3">
    <w:name w:val="Light Shading Accent 3"/>
    <w:basedOn w:val="Tabellanormale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fondochiaro-Colore4">
    <w:name w:val="Light Shading Accent 4"/>
    <w:basedOn w:val="Tabellanormale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fondochiaro-Colore5">
    <w:name w:val="Light Shading Accent 5"/>
    <w:basedOn w:val="Tabellanormale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fondochiaro-Colore6">
    <w:name w:val="Light Shading Accent 6"/>
    <w:basedOn w:val="Tabellanormale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Elencochiaro">
    <w:name w:val="Light List"/>
    <w:basedOn w:val="Tabellanorma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Elencochiaro-Colore1">
    <w:name w:val="Light List Accent 1"/>
    <w:basedOn w:val="Tabellanorma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Elencochiaro-Colore2">
    <w:name w:val="Light List Accent 2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Elencochiaro-Colore3">
    <w:name w:val="Light List Accent 3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Elencochiaro-Colore4">
    <w:name w:val="Light List Accent 4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Elencochiaro-Colore5">
    <w:name w:val="Light List Accent 5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Elencochiaro-Colore6">
    <w:name w:val="Light List Accent 6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gliachiara">
    <w:name w:val="Light Grid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gliachiara-Colore1">
    <w:name w:val="Light Grid Accent 1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gliachiara-Colore2">
    <w:name w:val="Light Grid Accent 2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gliachiara-Colore3">
    <w:name w:val="Light Grid Accent 3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gliachiara-Colore4">
    <w:name w:val="Light Grid Accent 4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gliachiara-Colore5">
    <w:name w:val="Light Grid Accent 5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gliachiara-Colore6">
    <w:name w:val="Light Grid Accent 6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fondomedio1">
    <w:name w:val="Medium Shading 1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1">
    <w:name w:val="Medium Shading 1 Accent 1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2">
    <w:name w:val="Medium Shading 1 Accent 2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3">
    <w:name w:val="Medium Shading 1 Accent 3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4">
    <w:name w:val="Medium Shading 1 Accent 4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5">
    <w:name w:val="Medium Shading 1 Accent 5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6">
    <w:name w:val="Medium Shading 1 Accent 6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2">
    <w:name w:val="Medium Shading 2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1">
    <w:name w:val="Medium Shading 2 Accent 1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2">
    <w:name w:val="Medium Shading 2 Accent 2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3">
    <w:name w:val="Medium Shading 2 Accent 3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4">
    <w:name w:val="Medium Shading 2 Accent 4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5">
    <w:name w:val="Medium Shading 2 Accent 5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6">
    <w:name w:val="Medium Shading 2 Accent 6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Elencomedio1">
    <w:name w:val="Medium List 1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Elencomedio1-Colore1">
    <w:name w:val="Medium List 1 Accent 1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Elencomedio1-Colore2">
    <w:name w:val="Medium List 1 Accent 2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Elencomedio1-Colore3">
    <w:name w:val="Medium List 1 Accent 3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Elencomedio1-Colore4">
    <w:name w:val="Medium List 1 Accent 4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Elencomedio1-Colore5">
    <w:name w:val="Medium List 1 Accent 5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Elencomedio1-Colore6">
    <w:name w:val="Medium List 1 Accent 6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Elencomedio2">
    <w:name w:val="Medium List 2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1">
    <w:name w:val="Medium List 2 Accent 1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2">
    <w:name w:val="Medium List 2 Accent 2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3">
    <w:name w:val="Medium List 2 Accent 3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4">
    <w:name w:val="Medium List 2 Accent 4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5">
    <w:name w:val="Medium List 2 Accent 5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6">
    <w:name w:val="Medium List 2 Accent 6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gliamedia1">
    <w:name w:val="Medium Grid 1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gliamedia1-Colore1">
    <w:name w:val="Medium Grid 1 Accent 1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gliamedia1-Colore2">
    <w:name w:val="Medium Grid 1 Accent 2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gliamedia1-Colore3">
    <w:name w:val="Medium Grid 1 Accent 3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gliamedia1-Colore4">
    <w:name w:val="Medium Grid 1 Accent 4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gliamedia1-Colore5">
    <w:name w:val="Medium Grid 1 Accent 5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gliamedia1-Colore6">
    <w:name w:val="Medium Grid 1 Accent 6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gliamedia2">
    <w:name w:val="Medium Grid 2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1">
    <w:name w:val="Medium Grid 2 Accent 1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2">
    <w:name w:val="Medium Grid 2 Accent 2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3">
    <w:name w:val="Medium Grid 2 Accent 3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4">
    <w:name w:val="Medium Grid 2 Accent 4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5">
    <w:name w:val="Medium Grid 2 Accent 5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6">
    <w:name w:val="Medium Grid 2 Accent 6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3">
    <w:name w:val="Medium Grid 3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gliamedia3-Colore1">
    <w:name w:val="Medium Grid 3 Accent 1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gliamedia3-Colore2">
    <w:name w:val="Medium Grid 3 Accent 2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gliamedia3-Colore3">
    <w:name w:val="Medium Grid 3 Accent 3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gliamedia3-Colore4">
    <w:name w:val="Medium Grid 3 Accent 4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gliamedia3-Colore5">
    <w:name w:val="Medium Grid 3 Accent 5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gliamedia3-Colore6">
    <w:name w:val="Medium Grid 3 Accent 6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Elencoscuro">
    <w:name w:val="Dark List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Elencoscuro-Colore1">
    <w:name w:val="Dark List Accent 1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Elencoscuro-Colore2">
    <w:name w:val="Dark List Accent 2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Elencoscuro-Colore3">
    <w:name w:val="Dark List Accent 3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Elencoscuro-Colore4">
    <w:name w:val="Dark List Accent 4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Elencoscuro-Colore5">
    <w:name w:val="Dark List Accent 5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Elencoscuro-Colore6">
    <w:name w:val="Dark List Accent 6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fondoacolori">
    <w:name w:val="Colorful Shading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1">
    <w:name w:val="Colorful Shading Accent 1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2">
    <w:name w:val="Colorful Shading Accent 2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3">
    <w:name w:val="Colorful Shading Accent 3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fondoacolori-Colore4">
    <w:name w:val="Colorful Shading Accent 4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5">
    <w:name w:val="Colorful Shading Accent 5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6">
    <w:name w:val="Colorful Shading Accent 6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Elencoacolori">
    <w:name w:val="Colorful List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Elencoacolori-Colore1">
    <w:name w:val="Colorful List Accent 1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Elencoacolori-Colore2">
    <w:name w:val="Colorful List Accent 2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Elencoacolori-Colore3">
    <w:name w:val="Colorful List Accent 3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Elencoacolori-Colore4">
    <w:name w:val="Colorful List Accent 4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Elencoacolori-Colore5">
    <w:name w:val="Colorful List Accent 5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Elencoacolori-Colore6">
    <w:name w:val="Colorful List Accent 6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gliaacolori">
    <w:name w:val="Colorful Grid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gliaacolori-Colore1">
    <w:name w:val="Colorful Grid Accent 1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gliaacolori-Colore2">
    <w:name w:val="Colorful Grid Accent 2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gliaacolori-Colore3">
    <w:name w:val="Colorful Grid Accent 3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gliaacolori-Colore4">
    <w:name w:val="Colorful Grid Accent 4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gliaacolori-Colore5">
    <w:name w:val="Colorful Grid Accent 5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gliaacolori-Colore6">
    <w:name w:val="Colorful Grid Accent 6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753</Words>
  <Characters>4293</Characters>
  <Application>Microsoft Office Word</Application>
  <DocSecurity>0</DocSecurity>
  <Lines>35</Lines>
  <Paragraphs>10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5036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CLAUDIA D'ALTERIO</cp:lastModifiedBy>
  <cp:revision>2</cp:revision>
  <dcterms:created xsi:type="dcterms:W3CDTF">2013-12-23T23:15:00Z</dcterms:created>
  <dcterms:modified xsi:type="dcterms:W3CDTF">2025-09-02T09:41:00Z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ad0b24d-6422-44b0-b3de-abb3a9e8c81a_Enabled">
    <vt:lpwstr>true</vt:lpwstr>
  </property>
  <property fmtid="{D5CDD505-2E9C-101B-9397-08002B2CF9AE}" pid="3" name="MSIP_Label_2ad0b24d-6422-44b0-b3de-abb3a9e8c81a_SetDate">
    <vt:lpwstr>2025-09-02T09:41:04Z</vt:lpwstr>
  </property>
  <property fmtid="{D5CDD505-2E9C-101B-9397-08002B2CF9AE}" pid="4" name="MSIP_Label_2ad0b24d-6422-44b0-b3de-abb3a9e8c81a_Method">
    <vt:lpwstr>Standard</vt:lpwstr>
  </property>
  <property fmtid="{D5CDD505-2E9C-101B-9397-08002B2CF9AE}" pid="5" name="MSIP_Label_2ad0b24d-6422-44b0-b3de-abb3a9e8c81a_Name">
    <vt:lpwstr>defa4170-0d19-0005-0004-bc88714345d2</vt:lpwstr>
  </property>
  <property fmtid="{D5CDD505-2E9C-101B-9397-08002B2CF9AE}" pid="6" name="MSIP_Label_2ad0b24d-6422-44b0-b3de-abb3a9e8c81a_SiteId">
    <vt:lpwstr>2fcfe26a-bb62-46b0-b1e3-28f9da0c45fd</vt:lpwstr>
  </property>
  <property fmtid="{D5CDD505-2E9C-101B-9397-08002B2CF9AE}" pid="7" name="MSIP_Label_2ad0b24d-6422-44b0-b3de-abb3a9e8c81a_ActionId">
    <vt:lpwstr>7014a40c-4690-41d9-bcbb-adbefcff43b7</vt:lpwstr>
  </property>
  <property fmtid="{D5CDD505-2E9C-101B-9397-08002B2CF9AE}" pid="8" name="MSIP_Label_2ad0b24d-6422-44b0-b3de-abb3a9e8c81a_ContentBits">
    <vt:lpwstr>0</vt:lpwstr>
  </property>
  <property fmtid="{D5CDD505-2E9C-101B-9397-08002B2CF9AE}" pid="9" name="MSIP_Label_2ad0b24d-6422-44b0-b3de-abb3a9e8c81a_Tag">
    <vt:lpwstr>10, 3, 0, 1</vt:lpwstr>
  </property>
</Properties>
</file>